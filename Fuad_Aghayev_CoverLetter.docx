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Hiring Manager,</w:t>
        <w:br/>
      </w:r>
    </w:p>
    <w:p>
      <w:r>
        <w:t>I am writing to express my interest in the Frontend Developer position at your company. Based in Baku, Azerbaijan, I bring over 3 years of hands-on experience in building modern, scalable, and SEO-optimized web applications. My expertise lies primarily in Nuxt.js 3 and Vue.js 3, along with a strong understanding of SSR, CSR, and SSG architectures.</w:t>
        <w:br/>
      </w:r>
    </w:p>
    <w:p>
      <w:r>
        <w:t>Throughout my career, I have developed responsive and accessible web solutions, focusing on performance optimization and seamless user experiences. I have practical experience working with frontend tools such as Tailwind CSS, Pinia, and TypeScript, as well as backend technologies like Node.js, Express, and various databases, which helps me build well-rounded applications.</w:t>
        <w:br/>
      </w:r>
    </w:p>
    <w:p>
      <w:r>
        <w:t>Among my projects, I have created an SEO-optimized movie platform inspired by Netflix and a modern e-commerce SPA, both showcasing my skills in Vue.js, Nuxt.js, and CI/CD deployments. As a self-taught developer, I am passionate about continuous learning and staying up to date with the latest web technologies.</w:t>
        <w:br/>
      </w:r>
    </w:p>
    <w:p>
      <w:r>
        <w:t>I am excited about the opportunity to contribute to your team and bring my skills and enthusiasm to your projects. Thank you for considering my application.</w:t>
        <w:br/>
      </w:r>
    </w:p>
    <w:p>
      <w:r>
        <w:t>Best regards,</w:t>
        <w:br/>
        <w:t>Fuad Aghayev</w:t>
        <w:br/>
        <w:t>Baku, Azerbaijan</w:t>
        <w:br/>
        <w:t>+994 055 700 14 02</w:t>
        <w:br/>
        <w:t>fuad0000010@gmail.com</w:t>
        <w:br/>
        <w:t>https://fuad-foliou.netlify.app/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