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924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-00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24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Fuad Agayev</w:t>
      </w:r>
    </w:p>
    <w:p>
      <w:pPr>
        <w:jc w:val="center"/>
      </w:pPr>
      <w:r>
        <w:rPr>
          <w:i/>
        </w:rPr>
        <w:t>Baku, Azerbaijan | +994 55 700 14 02 | fuad0000010@gmail.com | https://www.github.com/fuad-agayev</w:t>
        <w:br/>
      </w:r>
    </w:p>
    <w:p>
      <w:pPr>
        <w:pStyle w:val="Heading1"/>
      </w:pPr>
      <w:r>
        <w:t>Summary</w:t>
      </w:r>
    </w:p>
    <w:p>
      <w:r>
        <w:t>Frontend developer passionate about creating fast, user-friendly web interfaces. Skilled in Vue.js, Nuxt.js 3, and modern frontend technologies. Focused on remote opportunities as a Nuxt.js Developer. Eager to contribute clean, scalable, and maintainable code in collaborative teams.</w:t>
      </w:r>
    </w:p>
    <w:p>
      <w:pPr>
        <w:pStyle w:val="Heading1"/>
      </w:pPr>
      <w:r>
        <w:t>Skills</w:t>
      </w:r>
    </w:p>
    <w:p>
      <w:r>
        <w:t>- HTML5, CSS3, JavaScript (ES6+), TypeScript</w:t>
        <w:br/>
        <w:t>- Vue.js 3, Nuxt.js 3, Pinia, Composition API</w:t>
        <w:br/>
        <w:t>- Tailwind CSS, Sass, Responsive Design</w:t>
        <w:br/>
        <w:t>- Git, GitHub, REST APIs, SSR/CSR/SSG</w:t>
        <w:br/>
      </w:r>
    </w:p>
    <w:p>
      <w:pPr>
        <w:pStyle w:val="Heading1"/>
      </w:pPr>
      <w:r>
        <w:t>Experience</w:t>
      </w:r>
    </w:p>
    <w:p>
      <w:r>
        <w:t>NuxtJS Developer Intern – Baku, Azerbaijan (05/2022 – Present)</w:t>
        <w:br/>
        <w:t>- Developed responsive websites using HTML, CSS, and JavaScript</w:t>
        <w:br/>
        <w:t>- Built reusable Vue.js/Nuxt.js components with Composition API</w:t>
        <w:br/>
        <w:t>- Used GitHub for version control and collaborative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