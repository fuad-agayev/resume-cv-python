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Fuad Aghayev</w:t>
      </w:r>
    </w:p>
    <w:p>
      <w:pPr>
        <w:jc w:val="center"/>
      </w:pPr>
      <w:r>
        <w:rPr>
          <w:i/>
        </w:rPr>
        <w:t>Baku, Azerbaijan | +994 055 700 14 02 | fuad0000010@gmail.com</w:t>
        <w:br/>
      </w:r>
      <w:r>
        <w:rPr>
          <w:i/>
        </w:rPr>
        <w:t>https://github.com/fuad-agayev</w:t>
        <w:br/>
      </w:r>
      <w:r>
        <w:rPr>
          <w:i/>
        </w:rPr>
        <w:t>https://www.linkedin.com/in/fuad-agayev-12b854328/</w:t>
        <w:br/>
      </w:r>
      <w:r>
        <w:rPr>
          <w:i/>
        </w:rPr>
        <w:t>https://fuad-foliou.netlify.app/</w:t>
      </w:r>
    </w:p>
    <w:p/>
    <w:p>
      <w:pPr>
        <w:pStyle w:val="Heading1"/>
      </w:pPr>
      <w:r>
        <w:t>Professional Summary</w:t>
      </w:r>
    </w:p>
    <w:p>
      <w:r>
        <w:t>Frontend Developer with 3 years of hands-on experience in building modern, scalable, and SEO-optimized web applications — primarily focused on Nuxt.js 3 development, along with Vue.js 3. Skilled in SSR, CSR and SSG architectures, performance optimization, and accessibility. Familiar with backend technologies including Node.js, Express, MySQL, MongoDB, PostgreSQL, Supabase, Python, and Flask. Passionate about continuous learning and building seamless user experiences.</w:t>
      </w:r>
    </w:p>
    <w:p>
      <w:pPr>
        <w:pStyle w:val="Heading1"/>
      </w:pPr>
      <w:r>
        <w:t>Skills</w:t>
      </w:r>
    </w:p>
    <w:p>
      <w:pPr>
        <w:pStyle w:val="ListBullet"/>
      </w:pPr>
      <w:r>
        <w:t>HTML5</w:t>
      </w:r>
    </w:p>
    <w:p>
      <w:pPr>
        <w:pStyle w:val="ListBullet"/>
      </w:pPr>
      <w:r>
        <w:t>CSS3</w:t>
      </w:r>
    </w:p>
    <w:p>
      <w:pPr>
        <w:pStyle w:val="ListBullet"/>
      </w:pPr>
      <w:r>
        <w:t>JavaScript (ES6+)</w:t>
      </w:r>
    </w:p>
    <w:p>
      <w:pPr>
        <w:pStyle w:val="ListBullet"/>
      </w:pPr>
      <w:r>
        <w:t>TypeScript</w:t>
      </w:r>
    </w:p>
    <w:p>
      <w:pPr>
        <w:pStyle w:val="ListBullet"/>
      </w:pPr>
      <w:r>
        <w:t>Vue.js 3</w:t>
      </w:r>
    </w:p>
    <w:p>
      <w:pPr>
        <w:pStyle w:val="ListBullet"/>
      </w:pPr>
      <w:r>
        <w:t>Nuxt.js 3</w:t>
      </w:r>
    </w:p>
    <w:p>
      <w:pPr>
        <w:pStyle w:val="ListBullet"/>
      </w:pPr>
      <w:r>
        <w:t>Vue Router</w:t>
      </w:r>
    </w:p>
    <w:p>
      <w:pPr>
        <w:pStyle w:val="ListBullet"/>
      </w:pPr>
      <w:r>
        <w:t>Pinia</w:t>
      </w:r>
    </w:p>
    <w:p>
      <w:pPr>
        <w:pStyle w:val="ListBullet"/>
      </w:pPr>
      <w:r>
        <w:t>SSR, CSR, SSG</w:t>
      </w:r>
    </w:p>
    <w:p>
      <w:pPr>
        <w:pStyle w:val="ListBullet"/>
      </w:pPr>
      <w:r>
        <w:t>Tailwind CSS</w:t>
      </w:r>
    </w:p>
    <w:p>
      <w:pPr>
        <w:pStyle w:val="ListBullet"/>
      </w:pPr>
      <w:r>
        <w:t>SASS/SCSS</w:t>
      </w:r>
    </w:p>
    <w:p>
      <w:pPr>
        <w:pStyle w:val="ListBullet"/>
      </w:pPr>
      <w:r>
        <w:t>RESTful APIs</w:t>
      </w:r>
    </w:p>
    <w:p>
      <w:pPr>
        <w:pStyle w:val="ListBullet"/>
      </w:pPr>
      <w:r>
        <w:t>GraphQL (Apollo Client, graphql)</w:t>
      </w:r>
    </w:p>
    <w:p>
      <w:pPr>
        <w:pStyle w:val="ListBullet"/>
      </w:pPr>
      <w:r>
        <w:t>Vitest, Cypress, Jest</w:t>
      </w:r>
    </w:p>
    <w:p>
      <w:pPr>
        <w:pStyle w:val="ListBullet"/>
      </w:pPr>
      <w:r>
        <w:t>Git, GitHub, VS Code</w:t>
      </w:r>
    </w:p>
    <w:p>
      <w:pPr>
        <w:pStyle w:val="ListBullet"/>
      </w:pPr>
      <w:r>
        <w:t>CI/CD fundamentals</w:t>
      </w:r>
    </w:p>
    <w:p>
      <w:pPr>
        <w:pStyle w:val="ListBullet"/>
      </w:pPr>
      <w:r>
        <w:t>SEO Optimization</w:t>
      </w:r>
    </w:p>
    <w:p>
      <w:pPr>
        <w:pStyle w:val="ListBullet"/>
      </w:pPr>
      <w:r>
        <w:t>Responsive &amp; Mobile-first Design</w:t>
      </w:r>
    </w:p>
    <w:p>
      <w:pPr>
        <w:pStyle w:val="Heading1"/>
      </w:pPr>
      <w:r>
        <w:t>Experience</w:t>
      </w:r>
    </w:p>
    <w:p>
      <w:r>
        <w:rPr>
          <w:b/>
        </w:rPr>
        <w:t>Frontend Developer – Remote | 2022 - Present</w:t>
        <w:br/>
      </w:r>
      <w:r>
        <w:t>- Built and maintained client websites using Vue 3 and Nuxt 3.</w:t>
        <w:br/>
        <w:t>- Focused on SEO improvements, responsiveness, and accessibility.</w:t>
      </w:r>
    </w:p>
    <w:p>
      <w:pPr>
        <w:pStyle w:val="Heading1"/>
      </w:pPr>
      <w:r>
        <w:t>Projects</w:t>
      </w:r>
    </w:p>
    <w:p>
      <w:r>
        <w:rPr>
          <w:b/>
        </w:rPr>
        <w:t>View all featured projects and case studies at:</w:t>
        <w:br/>
      </w:r>
      <w:r>
        <w:t>https://fuad-foliou.netlify.app</w:t>
        <w:br/>
        <w:br/>
      </w:r>
      <w:r>
        <w:rPr>
          <w:b/>
        </w:rPr>
        <w:t>1. SEO-Optimized Film Platform</w:t>
        <w:br/>
      </w:r>
      <w:r>
        <w:t>A movie discovery platform inspired by Netflix, using TMDB API.</w:t>
        <w:br/>
        <w:t>Stack: Nuxt.js 3, Tailwind CSS</w:t>
        <w:br/>
        <w:t>Implemented SSR and GSR to improve SEO.</w:t>
        <w:br/>
        <w:t>Deployed on Vercel with CI pipelines.</w:t>
        <w:br/>
        <w:t>https://nuflix-nu.vercel.app</w:t>
        <w:br/>
        <w:br/>
      </w:r>
      <w:r>
        <w:rPr>
          <w:b/>
        </w:rPr>
        <w:t>2. E-Commerce SPA with Vue 3</w:t>
        <w:br/>
      </w:r>
      <w:r>
        <w:t>A modern single-page shop app with cart, product filters and REST API integration.</w:t>
        <w:br/>
        <w:t>Stack: Vue.js 3, Pinia, Tailwind, REST API</w:t>
        <w:br/>
        <w:t>Created reusable UI components using Composition API.</w:t>
        <w:br/>
        <w:t>https://fuad-esite.netlify.app</w:t>
      </w:r>
    </w:p>
    <w:p>
      <w:pPr>
        <w:pStyle w:val="Heading1"/>
      </w:pPr>
      <w:r>
        <w:t>Education</w:t>
      </w:r>
    </w:p>
    <w:p>
      <w:r>
        <w:rPr>
          <w:b/>
        </w:rPr>
        <w:t>Self-Taught Frontend Developer</w:t>
        <w:br/>
      </w:r>
      <w:r>
        <w:t>Completed 3+ years of structured self-learning in modern frontend development (2022–2025).</w:t>
      </w:r>
    </w:p>
    <w:p>
      <w:pPr>
        <w:pStyle w:val="Heading1"/>
      </w:pPr>
      <w:r>
        <w:t>Languages</w:t>
      </w:r>
    </w:p>
    <w:p>
      <w:r>
        <w:rPr>
          <w:b/>
        </w:rPr>
        <w:t>Azerbaijani: Native</w:t>
        <w:br/>
      </w:r>
      <w:r>
        <w:rPr>
          <w:b/>
        </w:rPr>
        <w:t>Turkish: Fluent</w:t>
        <w:br/>
      </w:r>
      <w:r>
        <w:rPr>
          <w:b/>
        </w:rPr>
        <w:t>English: B2 (Intermediate)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