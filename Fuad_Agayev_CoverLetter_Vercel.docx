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Manager,</w:t>
        <w:br/>
      </w:r>
    </w:p>
    <w:p>
      <w:r>
        <w:t>I am a Frontend Developer based in Baku, specializing in Nuxt.js 3, Vue.js, and modern JavaScript technologies. I am writing to express my interest in the Remote Frontend Engineer position at Vercel.</w:t>
        <w:br/>
      </w:r>
    </w:p>
    <w:p>
      <w:r>
        <w:t>I have hands-on experience developing responsive and dynamic web interfaces using Vue 3, Pinia, Tailwind CSS, and GitHub for version control. My recent internship allowed me to build real-world applications focused on performance, usability, and scalability.</w:t>
        <w:br/>
      </w:r>
    </w:p>
    <w:p>
      <w:r>
        <w:t>I would be excited to bring my enthusiasm and skills to your development team. Thank you for considering my application.</w:t>
        <w:br/>
      </w:r>
    </w:p>
    <w:p>
      <w:r>
        <w:t>Best regards,</w:t>
        <w:br/>
        <w:t>Fuad Agayev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